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EC87E" w14:textId="77777777" w:rsidR="00823D09" w:rsidRDefault="00641AB8">
      <w:pPr>
        <w:pStyle w:val="Title"/>
      </w:pPr>
      <w:r>
        <w:t>G. Pravallika</w:t>
      </w:r>
    </w:p>
    <w:p w14:paraId="078E723A" w14:textId="77777777" w:rsidR="00823D09" w:rsidRDefault="00641AB8">
      <w:r>
        <w:t>Phone: 7208459516</w:t>
      </w:r>
    </w:p>
    <w:p w14:paraId="46854D10" w14:textId="568B1B21" w:rsidR="000054FA" w:rsidRDefault="000054FA">
      <w:r w:rsidRPr="000054FA">
        <w:t>Date of birth:02/07/2006</w:t>
      </w:r>
    </w:p>
    <w:p w14:paraId="7EC0D6A3" w14:textId="799EA775" w:rsidR="00823D09" w:rsidRDefault="00641AB8">
      <w:r>
        <w:t>Email: valligandam@gmail.co</w:t>
      </w:r>
      <w:r w:rsidR="000054FA">
        <w:t>m</w:t>
      </w:r>
    </w:p>
    <w:p w14:paraId="46F71490" w14:textId="77777777" w:rsidR="00823D09" w:rsidRDefault="00641AB8">
      <w:r>
        <w:t>Address: Rajahmundry, Lalacheruvu, near Glowgarden, 533105</w:t>
      </w:r>
    </w:p>
    <w:p w14:paraId="0FDCC124" w14:textId="77777777" w:rsidR="00823D09" w:rsidRDefault="00641AB8">
      <w:pPr>
        <w:pStyle w:val="Heading1"/>
      </w:pPr>
      <w:r>
        <w:t>Career Objective</w:t>
      </w:r>
    </w:p>
    <w:p w14:paraId="22EA39FA" w14:textId="77777777" w:rsidR="00823D09" w:rsidRDefault="00641AB8">
      <w:r>
        <w:t xml:space="preserve">Motivated and detail-oriented BTech Computer Science student seeking part-time data entry work. Skilled in MS </w:t>
      </w:r>
      <w:r>
        <w:t>Excel, typing, and data organization. Eager to contribute to efficient data management tasks.</w:t>
      </w:r>
    </w:p>
    <w:p w14:paraId="0EBEF2A2" w14:textId="77777777" w:rsidR="00823D09" w:rsidRDefault="00641AB8">
      <w:pPr>
        <w:pStyle w:val="Heading1"/>
      </w:pPr>
      <w:r>
        <w:t>Education</w:t>
      </w:r>
    </w:p>
    <w:p w14:paraId="4E6ED6EA" w14:textId="77777777" w:rsidR="00823D09" w:rsidRDefault="00641AB8">
      <w:r>
        <w:t>BTech in Computer Science Engineering</w:t>
      </w:r>
      <w:r>
        <w:br/>
        <w:t>Aditya University</w:t>
      </w:r>
      <w:r>
        <w:br/>
        <w:t>1st Year</w:t>
      </w:r>
    </w:p>
    <w:p w14:paraId="0D37B357" w14:textId="77777777" w:rsidR="00823D09" w:rsidRDefault="00641AB8">
      <w:pPr>
        <w:pStyle w:val="Heading1"/>
      </w:pPr>
      <w:r>
        <w:t>Skills</w:t>
      </w:r>
    </w:p>
    <w:p w14:paraId="2CE7CC66" w14:textId="77777777" w:rsidR="00823D09" w:rsidRDefault="00641AB8">
      <w:pPr>
        <w:pStyle w:val="ListBullet"/>
      </w:pPr>
      <w:r>
        <w:t>• MS Excel</w:t>
      </w:r>
    </w:p>
    <w:p w14:paraId="53993CF2" w14:textId="77777777" w:rsidR="00823D09" w:rsidRDefault="00641AB8">
      <w:pPr>
        <w:pStyle w:val="ListBullet"/>
      </w:pPr>
      <w:r>
        <w:t>• Typing</w:t>
      </w:r>
    </w:p>
    <w:p w14:paraId="38C3EC3A" w14:textId="77777777" w:rsidR="00823D09" w:rsidRDefault="00641AB8">
      <w:pPr>
        <w:pStyle w:val="ListBullet"/>
      </w:pPr>
      <w:r>
        <w:t>• MS Word</w:t>
      </w:r>
    </w:p>
    <w:p w14:paraId="4F4A3E84" w14:textId="77777777" w:rsidR="00823D09" w:rsidRDefault="00641AB8">
      <w:pPr>
        <w:pStyle w:val="ListBullet"/>
      </w:pPr>
      <w:r>
        <w:t>• Attention to Detail</w:t>
      </w:r>
    </w:p>
    <w:p w14:paraId="6E4D38CC" w14:textId="77777777" w:rsidR="00823D09" w:rsidRDefault="00641AB8">
      <w:pPr>
        <w:pStyle w:val="ListBullet"/>
      </w:pPr>
      <w:r>
        <w:t>• Data Handling</w:t>
      </w:r>
    </w:p>
    <w:p w14:paraId="2388EB10" w14:textId="77777777" w:rsidR="00823D09" w:rsidRDefault="00641AB8">
      <w:pPr>
        <w:pStyle w:val="Heading1"/>
      </w:pPr>
      <w:r>
        <w:t>Certifications</w:t>
      </w:r>
    </w:p>
    <w:p w14:paraId="56AE8F84" w14:textId="77777777" w:rsidR="00823D09" w:rsidRDefault="00641AB8">
      <w:pPr>
        <w:pStyle w:val="ListBullet"/>
      </w:pPr>
      <w:r>
        <w:t>• Excel Certificate</w:t>
      </w:r>
    </w:p>
    <w:p w14:paraId="01C49878" w14:textId="77777777" w:rsidR="00823D09" w:rsidRDefault="00641AB8">
      <w:pPr>
        <w:pStyle w:val="Heading1"/>
      </w:pPr>
      <w:r>
        <w:t>Languages Known</w:t>
      </w:r>
    </w:p>
    <w:p w14:paraId="6E19DB14" w14:textId="77777777" w:rsidR="00823D09" w:rsidRDefault="00641AB8">
      <w:pPr>
        <w:pStyle w:val="ListBullet"/>
      </w:pPr>
      <w:r>
        <w:t>• English</w:t>
      </w:r>
    </w:p>
    <w:p w14:paraId="70F683E7" w14:textId="77777777" w:rsidR="00823D09" w:rsidRDefault="00641AB8">
      <w:pPr>
        <w:pStyle w:val="ListBullet"/>
      </w:pPr>
      <w:r>
        <w:t>• Hindi</w:t>
      </w:r>
    </w:p>
    <w:sectPr w:rsidR="00823D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6415909">
    <w:abstractNumId w:val="8"/>
  </w:num>
  <w:num w:numId="2" w16cid:durableId="847060464">
    <w:abstractNumId w:val="6"/>
  </w:num>
  <w:num w:numId="3" w16cid:durableId="722101549">
    <w:abstractNumId w:val="5"/>
  </w:num>
  <w:num w:numId="4" w16cid:durableId="1596592155">
    <w:abstractNumId w:val="4"/>
  </w:num>
  <w:num w:numId="5" w16cid:durableId="1997108557">
    <w:abstractNumId w:val="7"/>
  </w:num>
  <w:num w:numId="6" w16cid:durableId="1397316530">
    <w:abstractNumId w:val="3"/>
  </w:num>
  <w:num w:numId="7" w16cid:durableId="1004363496">
    <w:abstractNumId w:val="2"/>
  </w:num>
  <w:num w:numId="8" w16cid:durableId="1245338872">
    <w:abstractNumId w:val="1"/>
  </w:num>
  <w:num w:numId="9" w16cid:durableId="40519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4FA"/>
    <w:rsid w:val="00034616"/>
    <w:rsid w:val="0006063C"/>
    <w:rsid w:val="0015074B"/>
    <w:rsid w:val="001B05C4"/>
    <w:rsid w:val="0029639D"/>
    <w:rsid w:val="00326F90"/>
    <w:rsid w:val="00641AB8"/>
    <w:rsid w:val="00823D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712FFC"/>
  <w14:defaultImageDpi w14:val="300"/>
  <w15:docId w15:val="{8184477A-18B2-418D-BB6E-B9800D6F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3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pravallika gandham</cp:lastModifiedBy>
  <cp:revision>3</cp:revision>
  <cp:lastPrinted>2025-06-04T18:20:00Z</cp:lastPrinted>
  <dcterms:created xsi:type="dcterms:W3CDTF">2025-06-04T18:21:00Z</dcterms:created>
  <dcterms:modified xsi:type="dcterms:W3CDTF">2025-06-04T18:23:00Z</dcterms:modified>
  <cp:category/>
</cp:coreProperties>
</file>